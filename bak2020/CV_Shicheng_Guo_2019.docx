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E35435" w:rsidRDefault="003B75C0" w:rsidP="00B36878">
      <w:pPr>
        <w:pStyle w:val="Heading1"/>
        <w:jc w:val="center"/>
        <w:rPr>
          <w:rFonts w:cs="Arial"/>
          <w:sz w:val="21"/>
          <w:szCs w:val="21"/>
          <w:lang w:eastAsia="zh-CN"/>
        </w:rPr>
      </w:pPr>
      <w:r w:rsidRPr="00E35435">
        <w:rPr>
          <w:rFonts w:cs="Arial"/>
          <w:sz w:val="21"/>
          <w:szCs w:val="21"/>
          <w:lang w:eastAsia="zh-CN"/>
        </w:rPr>
        <w:t>Shicheng Guo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Tel: ​281-685-5882 </w:t>
      </w:r>
    </w:p>
    <w:p w:rsidR="003B75C0" w:rsidRPr="00E35435" w:rsidRDefault="003B75C0" w:rsidP="0065473F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:rsidR="003B75C0" w:rsidRPr="00E35435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:rsidR="003B75C0" w:rsidRPr="00E35435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:rsidR="00281529" w:rsidRPr="00E35435" w:rsidRDefault="0028152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Pr="00E35435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E35435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E3543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:rsidR="003B75C0" w:rsidRPr="00E3543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2013-2014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:rsidR="003B75C0" w:rsidRPr="00E35435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diagnosising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prognosising of bladder cancer after surgery with urine exfoliated cell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:rsidR="00CD6DDC" w:rsidRPr="00E35435" w:rsidRDefault="00CD6DDC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7465CB" w:rsidRPr="00E35435" w:rsidRDefault="000C6453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:rsidR="003B75C0" w:rsidRPr="00E35435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E35435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E35435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E35435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Pr="00E35435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Pr="00E3543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E35435" w:rsidRDefault="002C7A45" w:rsidP="002C7A45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Ph.D. Dissertation</w:t>
      </w:r>
    </w:p>
    <w:p w:rsidR="002C7A45" w:rsidRPr="00E3543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, MOE Key Laboratory of Contemporary anthropology,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:rsidR="00E50A47" w:rsidRPr="00E35435" w:rsidRDefault="00E50A47" w:rsidP="00CC1136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Publications</w:t>
      </w:r>
    </w:p>
    <w:p w:rsidR="005C6E73" w:rsidRPr="00E35435" w:rsidRDefault="005C6E73" w:rsidP="005C6E7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0" w:name="_ENREF_1"/>
    </w:p>
    <w:p w:rsidR="00C52908" w:rsidRPr="00E35435" w:rsidRDefault="00C52908" w:rsidP="00B61CA4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Circulating cell-free DNA based low-pass genome-wide bisulfite sequencing aids non-invasive surveillance to Hepatocellular carcinoma. Science Advances (Under-Review)</w:t>
      </w:r>
    </w:p>
    <w:p w:rsidR="00720C23" w:rsidRPr="00E35435" w:rsidRDefault="00720C23" w:rsidP="00720C23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He. (5R)-5-Hydroxytriptolide (LLDT-8) induces substantial epigenetic mediated immune response network changes in fibroblast-like synoviocytes from rheumatoid arthritis patients. Scientific Reports. 2019 (Accepted</w:t>
      </w:r>
      <w:r w:rsidR="00FA52BE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will be online August 1</w:t>
      </w:r>
      <w:r w:rsidR="00FA52BE" w:rsidRPr="00FA52BE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st</w:t>
      </w:r>
      <w:r w:rsidR="00FA52BE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2019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</w:p>
    <w:p w:rsidR="00E67FE6" w:rsidRPr="00E35435" w:rsidRDefault="00AF23DE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5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Front 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enet. 2019;10: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E35435" w:rsidRDefault="00BF791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A Gene-Based 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Blood,133(88-98)</w:t>
      </w:r>
    </w:p>
    <w:p w:rsidR="000C707F" w:rsidRPr="00E35435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0"/>
    </w:p>
    <w:p w:rsidR="003B75C0" w:rsidRPr="00E35435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1"/>
    </w:p>
    <w:p w:rsidR="00AA71DA" w:rsidRPr="00E35435" w:rsidRDefault="00AA71DA" w:rsidP="00C917A7">
      <w:pPr>
        <w:spacing w:line="120" w:lineRule="auto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2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3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4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5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6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7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1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8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9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0"/>
    </w:p>
    <w:p w:rsidR="00AA71DA" w:rsidRPr="00E35435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1"/>
    </w:p>
    <w:p w:rsidR="00AA71DA" w:rsidRPr="00E35435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2"/>
    </w:p>
    <w:p w:rsidR="00AA71DA" w:rsidRPr="00E35435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3"/>
    </w:p>
    <w:p w:rsidR="00AA71DA" w:rsidRPr="00E35435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4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5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6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9"/>
    </w:p>
    <w:p w:rsidR="003B75C0" w:rsidRPr="00E35435" w:rsidRDefault="009B295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7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2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8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19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0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1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2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3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4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5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6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7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3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8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29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0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1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2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3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6"/>
    </w:p>
    <w:p w:rsidR="003B75C0" w:rsidRPr="00E35435" w:rsidRDefault="00C82999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4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5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6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7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4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8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39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1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2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3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4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7"/>
    </w:p>
    <w:p w:rsidR="003B75C0" w:rsidRPr="00E35435" w:rsidRDefault="00FA21DC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5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8"/>
    </w:p>
    <w:p w:rsidR="003B75C0" w:rsidRPr="00E3543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6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9"/>
    </w:p>
    <w:p w:rsidR="003B75C0" w:rsidRPr="00E3543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7"/>
    </w:p>
    <w:p w:rsidR="00B12371" w:rsidRPr="00E35435" w:rsidRDefault="00B12371" w:rsidP="00B12371">
      <w:pPr>
        <w:rPr>
          <w:rFonts w:ascii="Arial" w:hAnsi="Arial" w:cs="Arial"/>
          <w:sz w:val="21"/>
          <w:szCs w:val="21"/>
        </w:rPr>
      </w:pPr>
    </w:p>
    <w:p w:rsidR="00B12371" w:rsidRPr="00E35435" w:rsidRDefault="00B12371" w:rsidP="00B12371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:rsidR="00B12371" w:rsidRPr="00E35435" w:rsidRDefault="00B12371" w:rsidP="00B12371">
      <w:pPr>
        <w:rPr>
          <w:rFonts w:ascii="Arial" w:hAnsi="Arial" w:cs="Arial"/>
          <w:sz w:val="21"/>
          <w:szCs w:val="21"/>
          <w:lang w:eastAsia="zh-CN"/>
        </w:rPr>
      </w:pPr>
    </w:p>
    <w:p w:rsidR="003B75C0" w:rsidRPr="00E35435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 (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C451BA" w:rsidRPr="00E35435" w:rsidRDefault="00C451BA" w:rsidP="00C451BA">
      <w:pPr>
        <w:rPr>
          <w:rFonts w:ascii="Arial" w:hAnsi="Arial" w:cs="Arial"/>
          <w:sz w:val="21"/>
          <w:szCs w:val="21"/>
          <w:lang w:eastAsia="zh-CN"/>
        </w:rPr>
      </w:pPr>
    </w:p>
    <w:p w:rsidR="00C451BA" w:rsidRPr="00E35435" w:rsidRDefault="007A05DF" w:rsidP="00C451BA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Oral Presentation</w:t>
      </w:r>
    </w:p>
    <w:p w:rsidR="007A05DF" w:rsidRPr="00E35435" w:rsidRDefault="007A05DF" w:rsidP="007A05DF">
      <w:pPr>
        <w:rPr>
          <w:rFonts w:ascii="Arial" w:hAnsi="Arial" w:cs="Arial"/>
          <w:lang w:eastAsia="zh-CN"/>
        </w:rPr>
      </w:pPr>
    </w:p>
    <w:p w:rsidR="001C1F75" w:rsidRPr="00E35435" w:rsidRDefault="00633BA3" w:rsidP="00231D77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:rsidR="001C1F75" w:rsidRPr="00E35435" w:rsidRDefault="00633BA3" w:rsidP="00CB17A4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:rsidR="00C451BA" w:rsidRPr="00E35435" w:rsidRDefault="00633BA3" w:rsidP="00C451BA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lastRenderedPageBreak/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:rsidR="00EF2106" w:rsidRPr="00E35435" w:rsidRDefault="00EF2106" w:rsidP="00EF2106">
      <w:pPr>
        <w:pStyle w:val="Default"/>
        <w:ind w:left="720"/>
        <w:rPr>
          <w:sz w:val="21"/>
          <w:szCs w:val="21"/>
        </w:rPr>
      </w:pPr>
    </w:p>
    <w:p w:rsidR="00BC292B" w:rsidRPr="00E35435" w:rsidRDefault="00C451BA" w:rsidP="00C451BA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</w:p>
    <w:p w:rsidR="007A05DF" w:rsidRPr="00E35435" w:rsidRDefault="007A05DF" w:rsidP="007A05DF">
      <w:pPr>
        <w:rPr>
          <w:rFonts w:ascii="Arial" w:hAnsi="Arial" w:cs="Arial"/>
          <w:lang w:eastAsia="zh-CN"/>
        </w:rPr>
      </w:pPr>
    </w:p>
    <w:p w:rsidR="001C1F75" w:rsidRPr="00E35435" w:rsidRDefault="002359DA" w:rsidP="00710A6D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1920576, Houston, Texas</w:t>
      </w:r>
    </w:p>
    <w:p w:rsidR="001C1F75" w:rsidRPr="00E35435" w:rsidRDefault="00E63772" w:rsidP="00746BCD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 novel approach to methylation-</w:t>
      </w:r>
      <w:proofErr w:type="spellStart"/>
      <w:r w:rsidR="00151F52" w:rsidRPr="00E35435">
        <w:rPr>
          <w:sz w:val="21"/>
          <w:szCs w:val="21"/>
        </w:rPr>
        <w:t>Seq</w:t>
      </w:r>
      <w:proofErr w:type="spellEnd"/>
      <w:r w:rsidR="00151F52" w:rsidRPr="00E35435">
        <w:rPr>
          <w:sz w:val="21"/>
          <w:szCs w:val="21"/>
        </w:rPr>
        <w:t xml:space="preserve"> data analysis based on functional principle component analysis (FPCA) 2014, ASHG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proofErr w:type="spellStart"/>
      <w:r w:rsidRPr="00E35435">
        <w:rPr>
          <w:sz w:val="21"/>
          <w:szCs w:val="21"/>
        </w:rPr>
        <w:t>epigentic</w:t>
      </w:r>
      <w:proofErr w:type="spellEnd"/>
      <w:r w:rsidRPr="00E35435">
        <w:rPr>
          <w:sz w:val="21"/>
          <w:szCs w:val="21"/>
        </w:rPr>
        <w:t xml:space="preserve"> and image data analysis. Keystone Symposia: Big Data in Biology, March 23-25, 2014. Fairmont San Francisco, San Francisco, California.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Wang J, Li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>. (2012) A Panel of Epigenetic Biomarkers of NSCLC identified by genome-wide DNA methylation microarray, 2012, ASHG</w:t>
      </w:r>
    </w:p>
    <w:p w:rsidR="0029207A" w:rsidRPr="00E35435" w:rsidRDefault="0029207A" w:rsidP="0029207A">
      <w:pPr>
        <w:rPr>
          <w:rFonts w:ascii="Arial" w:hAnsi="Arial" w:cs="Arial"/>
          <w:sz w:val="21"/>
          <w:szCs w:val="21"/>
        </w:rPr>
      </w:pPr>
    </w:p>
    <w:p w:rsidR="00C1590E" w:rsidRPr="00E35435" w:rsidRDefault="00C1590E" w:rsidP="00C1590E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:rsidR="006A1B8A" w:rsidRPr="00E35435" w:rsidRDefault="006A1B8A" w:rsidP="006A1B8A">
      <w:pPr>
        <w:rPr>
          <w:rFonts w:ascii="Arial" w:hAnsi="Arial" w:cs="Arial"/>
          <w:lang w:eastAsia="zh-CN"/>
        </w:rPr>
      </w:pPr>
    </w:p>
    <w:p w:rsidR="00D716EE" w:rsidRPr="00E35435" w:rsidRDefault="00C1590E" w:rsidP="00C1590E">
      <w:pPr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Pr="00E35435">
        <w:rPr>
          <w:rFonts w:ascii="Arial" w:hAnsi="Arial" w:cs="Arial"/>
          <w:sz w:val="21"/>
          <w:szCs w:val="21"/>
        </w:rPr>
        <w:t>Clinical Epigenetics</w:t>
      </w:r>
    </w:p>
    <w:p w:rsidR="00112076" w:rsidRPr="00E35435" w:rsidRDefault="00112076" w:rsidP="00112076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Functional &amp; Integrative Genomics</w:t>
      </w:r>
    </w:p>
    <w:p w:rsidR="00C1590E" w:rsidRPr="00E35435" w:rsidRDefault="00C1590E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Epigenetics</w:t>
      </w:r>
    </w:p>
    <w:p w:rsidR="003931C0" w:rsidRPr="00E35435" w:rsidRDefault="003931C0" w:rsidP="00D716EE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Epigenomics</w:t>
      </w:r>
      <w:proofErr w:type="spellEnd"/>
    </w:p>
    <w:p w:rsidR="00112076" w:rsidRPr="00E35435" w:rsidRDefault="00112076" w:rsidP="00112076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BMC Genetics</w:t>
      </w:r>
    </w:p>
    <w:p w:rsidR="003931C0" w:rsidRPr="00E35435" w:rsidRDefault="003931C0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Biomarker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Genes and Immunity</w:t>
      </w:r>
    </w:p>
    <w:p w:rsidR="003210A5" w:rsidRPr="00E35435" w:rsidRDefault="003210A5" w:rsidP="00BE51BD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PLoS</w:t>
      </w:r>
      <w:proofErr w:type="spellEnd"/>
      <w:r w:rsidRPr="00E35435">
        <w:rPr>
          <w:rFonts w:ascii="Arial" w:hAnsi="Arial" w:cs="Arial"/>
          <w:sz w:val="21"/>
          <w:szCs w:val="21"/>
        </w:rPr>
        <w:t xml:space="preserve"> Genetics</w:t>
      </w:r>
    </w:p>
    <w:p w:rsidR="003844A5" w:rsidRPr="00E35435" w:rsidRDefault="003844A5" w:rsidP="003844A5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Cancer investigation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PLoS</w:t>
      </w:r>
      <w:proofErr w:type="spellEnd"/>
      <w:r w:rsidRPr="00E35435">
        <w:rPr>
          <w:rFonts w:ascii="Arial" w:hAnsi="Arial" w:cs="Arial"/>
          <w:sz w:val="21"/>
          <w:szCs w:val="21"/>
        </w:rPr>
        <w:t xml:space="preserve"> ONE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Scientific Report</w:t>
      </w:r>
    </w:p>
    <w:p w:rsidR="00D716EE" w:rsidRPr="00E35435" w:rsidRDefault="0073204A" w:rsidP="00D716EE">
      <w:pPr>
        <w:ind w:left="720" w:firstLine="720"/>
        <w:rPr>
          <w:rFonts w:ascii="Arial" w:hAnsi="Arial" w:cs="Arial"/>
          <w:sz w:val="21"/>
          <w:szCs w:val="21"/>
        </w:rPr>
      </w:pPr>
      <w:hyperlink r:id="rId6" w:tgtFrame="_blank" w:history="1">
        <w:r w:rsidR="00D716EE" w:rsidRPr="00E35435">
          <w:rPr>
            <w:rFonts w:ascii="Arial" w:hAnsi="Arial" w:cs="Arial"/>
            <w:sz w:val="21"/>
            <w:szCs w:val="21"/>
          </w:rPr>
          <w:t>Frontiers in Oncology</w:t>
        </w:r>
      </w:hyperlink>
    </w:p>
    <w:p w:rsidR="008F79BC" w:rsidRPr="00E35435" w:rsidRDefault="008F79BC" w:rsidP="008F79BC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Genetics</w:t>
      </w:r>
    </w:p>
    <w:p w:rsidR="003844A5" w:rsidRPr="00E35435" w:rsidRDefault="003844A5" w:rsidP="003844A5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 of Genetics and Genomics</w:t>
      </w:r>
    </w:p>
    <w:p w:rsidR="002C7A45" w:rsidRPr="00E35435" w:rsidRDefault="002C7A45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Cell and Developmental Biology</w:t>
      </w:r>
    </w:p>
    <w:p w:rsidR="00213EC5" w:rsidRPr="00E35435" w:rsidRDefault="00213EC5" w:rsidP="00C1590E">
      <w:pPr>
        <w:rPr>
          <w:rFonts w:ascii="Arial" w:hAnsi="Arial" w:cs="Arial"/>
          <w:sz w:val="21"/>
          <w:szCs w:val="21"/>
        </w:rPr>
      </w:pPr>
    </w:p>
    <w:p w:rsidR="003931C0" w:rsidRPr="00E35435" w:rsidRDefault="003931C0" w:rsidP="00213EC5">
      <w:pPr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 xml:space="preserve"> </w:t>
      </w:r>
      <w:r w:rsidR="00213EC5"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:rsidR="001C1F75" w:rsidRPr="00E35435" w:rsidRDefault="001C1F75" w:rsidP="001C1F75">
      <w:pPr>
        <w:rPr>
          <w:rFonts w:ascii="Arial" w:hAnsi="Arial" w:cs="Arial"/>
          <w:lang w:eastAsia="zh-CN"/>
        </w:rPr>
      </w:pPr>
    </w:p>
    <w:p w:rsidR="001C1F75" w:rsidRDefault="001C1F75" w:rsidP="000009AA">
      <w:pPr>
        <w:rPr>
          <w:rFonts w:ascii="Arial" w:hAnsi="Arial" w:cs="Arial"/>
          <w:sz w:val="21"/>
          <w:szCs w:val="21"/>
        </w:rPr>
      </w:pPr>
    </w:p>
    <w:p w:rsidR="000009AA" w:rsidRPr="00E35435" w:rsidRDefault="000009AA" w:rsidP="00C917A7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:rsidR="00261901" w:rsidRDefault="00261901" w:rsidP="00822DCE">
      <w:pPr>
        <w:rPr>
          <w:rFonts w:ascii="Arial" w:hAnsi="Arial" w:cs="Arial"/>
          <w:sz w:val="21"/>
          <w:szCs w:val="21"/>
        </w:rPr>
      </w:pPr>
    </w:p>
    <w:p w:rsidR="00822DCE" w:rsidRDefault="00822DCE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261901" w:rsidRDefault="005C0446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  <w:bookmarkStart w:id="48" w:name="_GoBack"/>
      <w:bookmarkEnd w:id="48"/>
    </w:p>
    <w:p w:rsidR="00261901" w:rsidRDefault="00261901" w:rsidP="00822DCE">
      <w:pPr>
        <w:rPr>
          <w:rFonts w:ascii="Arial" w:hAnsi="Arial" w:cs="Arial"/>
          <w:sz w:val="21"/>
          <w:szCs w:val="21"/>
        </w:rPr>
      </w:pPr>
    </w:p>
    <w:p w:rsidR="00261901" w:rsidRPr="00822DCE" w:rsidRDefault="00261901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:rsidR="00E35435" w:rsidRDefault="005C0446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</w:p>
    <w:p w:rsidR="005C0446" w:rsidRDefault="005C0446" w:rsidP="000009AA">
      <w:pPr>
        <w:rPr>
          <w:rFonts w:ascii="Arial" w:hAnsi="Arial" w:cs="Arial"/>
          <w:sz w:val="21"/>
          <w:szCs w:val="21"/>
        </w:rPr>
      </w:pPr>
    </w:p>
    <w:p w:rsidR="005C0446" w:rsidRDefault="005C0446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:rsidR="005C0446" w:rsidRDefault="005C0446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</w:p>
    <w:p w:rsidR="005C0446" w:rsidRPr="00E35435" w:rsidRDefault="005C0446" w:rsidP="000009AA">
      <w:pPr>
        <w:rPr>
          <w:rFonts w:ascii="Arial" w:hAnsi="Arial" w:cs="Arial"/>
          <w:sz w:val="21"/>
          <w:szCs w:val="21"/>
        </w:rPr>
      </w:pPr>
    </w:p>
    <w:sectPr w:rsidR="005C0446" w:rsidRPr="00E35435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78C1"/>
    <w:rsid w:val="00051CF0"/>
    <w:rsid w:val="00064EB5"/>
    <w:rsid w:val="000817DB"/>
    <w:rsid w:val="00092EA4"/>
    <w:rsid w:val="000A1877"/>
    <w:rsid w:val="000A2444"/>
    <w:rsid w:val="000C4690"/>
    <w:rsid w:val="000C6453"/>
    <w:rsid w:val="000C707F"/>
    <w:rsid w:val="000D3FEA"/>
    <w:rsid w:val="000E766D"/>
    <w:rsid w:val="00110F6F"/>
    <w:rsid w:val="00112076"/>
    <w:rsid w:val="00136BB4"/>
    <w:rsid w:val="00151F52"/>
    <w:rsid w:val="00174FA8"/>
    <w:rsid w:val="001941A0"/>
    <w:rsid w:val="001A0DB4"/>
    <w:rsid w:val="001B61C6"/>
    <w:rsid w:val="001C1F75"/>
    <w:rsid w:val="00203896"/>
    <w:rsid w:val="002049AA"/>
    <w:rsid w:val="00205307"/>
    <w:rsid w:val="00213EC5"/>
    <w:rsid w:val="00234160"/>
    <w:rsid w:val="002359DA"/>
    <w:rsid w:val="00261901"/>
    <w:rsid w:val="00281529"/>
    <w:rsid w:val="0029207A"/>
    <w:rsid w:val="00292817"/>
    <w:rsid w:val="002C6FAE"/>
    <w:rsid w:val="002C7A45"/>
    <w:rsid w:val="003210A5"/>
    <w:rsid w:val="00327085"/>
    <w:rsid w:val="003844A5"/>
    <w:rsid w:val="003856FF"/>
    <w:rsid w:val="003931C0"/>
    <w:rsid w:val="003B75C0"/>
    <w:rsid w:val="003C59E5"/>
    <w:rsid w:val="003D200C"/>
    <w:rsid w:val="003E492D"/>
    <w:rsid w:val="003E5CB5"/>
    <w:rsid w:val="003F4547"/>
    <w:rsid w:val="003F66A4"/>
    <w:rsid w:val="00410CDC"/>
    <w:rsid w:val="00427D9C"/>
    <w:rsid w:val="004454E7"/>
    <w:rsid w:val="004617BE"/>
    <w:rsid w:val="004B6825"/>
    <w:rsid w:val="00513F19"/>
    <w:rsid w:val="0054020D"/>
    <w:rsid w:val="00540EBF"/>
    <w:rsid w:val="005551AE"/>
    <w:rsid w:val="005866AD"/>
    <w:rsid w:val="005C0446"/>
    <w:rsid w:val="005C5918"/>
    <w:rsid w:val="005C6E73"/>
    <w:rsid w:val="005F48E7"/>
    <w:rsid w:val="00627A1E"/>
    <w:rsid w:val="00633BA3"/>
    <w:rsid w:val="006940E0"/>
    <w:rsid w:val="00696CCC"/>
    <w:rsid w:val="006A1B8A"/>
    <w:rsid w:val="006A1D4E"/>
    <w:rsid w:val="006A5743"/>
    <w:rsid w:val="006B3A80"/>
    <w:rsid w:val="006C7583"/>
    <w:rsid w:val="006C7727"/>
    <w:rsid w:val="006E72B8"/>
    <w:rsid w:val="006F5E3B"/>
    <w:rsid w:val="00710B59"/>
    <w:rsid w:val="00720C23"/>
    <w:rsid w:val="0073113C"/>
    <w:rsid w:val="0073204A"/>
    <w:rsid w:val="007465CB"/>
    <w:rsid w:val="007466A0"/>
    <w:rsid w:val="00750D12"/>
    <w:rsid w:val="007A05DF"/>
    <w:rsid w:val="007A6E49"/>
    <w:rsid w:val="007A7BC6"/>
    <w:rsid w:val="007C66FF"/>
    <w:rsid w:val="00822DCE"/>
    <w:rsid w:val="00847917"/>
    <w:rsid w:val="008634CF"/>
    <w:rsid w:val="00894B03"/>
    <w:rsid w:val="008B0339"/>
    <w:rsid w:val="008B6207"/>
    <w:rsid w:val="008C2B55"/>
    <w:rsid w:val="008F79BC"/>
    <w:rsid w:val="00922BC3"/>
    <w:rsid w:val="00932C2F"/>
    <w:rsid w:val="00951113"/>
    <w:rsid w:val="009953BB"/>
    <w:rsid w:val="009B295B"/>
    <w:rsid w:val="009D5CDE"/>
    <w:rsid w:val="009E74AC"/>
    <w:rsid w:val="009F2571"/>
    <w:rsid w:val="00A73869"/>
    <w:rsid w:val="00A77B24"/>
    <w:rsid w:val="00A90C95"/>
    <w:rsid w:val="00AA71DA"/>
    <w:rsid w:val="00AD6B9D"/>
    <w:rsid w:val="00AF23DE"/>
    <w:rsid w:val="00AF3064"/>
    <w:rsid w:val="00B033B5"/>
    <w:rsid w:val="00B12371"/>
    <w:rsid w:val="00B566B6"/>
    <w:rsid w:val="00B71C6C"/>
    <w:rsid w:val="00BC292B"/>
    <w:rsid w:val="00BE0650"/>
    <w:rsid w:val="00BE51BD"/>
    <w:rsid w:val="00BF2477"/>
    <w:rsid w:val="00BF791B"/>
    <w:rsid w:val="00C1590E"/>
    <w:rsid w:val="00C16432"/>
    <w:rsid w:val="00C451BA"/>
    <w:rsid w:val="00C4647C"/>
    <w:rsid w:val="00C52908"/>
    <w:rsid w:val="00C6425E"/>
    <w:rsid w:val="00C82999"/>
    <w:rsid w:val="00C917A7"/>
    <w:rsid w:val="00CD6DDC"/>
    <w:rsid w:val="00D20CB0"/>
    <w:rsid w:val="00D716EE"/>
    <w:rsid w:val="00D8719E"/>
    <w:rsid w:val="00DB7EC6"/>
    <w:rsid w:val="00DC14D4"/>
    <w:rsid w:val="00E35435"/>
    <w:rsid w:val="00E50A47"/>
    <w:rsid w:val="00E56E08"/>
    <w:rsid w:val="00E63772"/>
    <w:rsid w:val="00E67FE6"/>
    <w:rsid w:val="00E75A24"/>
    <w:rsid w:val="00EF2106"/>
    <w:rsid w:val="00F01DFC"/>
    <w:rsid w:val="00F036CA"/>
    <w:rsid w:val="00F34209"/>
    <w:rsid w:val="00F5509C"/>
    <w:rsid w:val="00F608DD"/>
    <w:rsid w:val="00FA21DC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BFBDB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p.frontiersin.org/journal/451" TargetMode="External"/><Relationship Id="rId5" Type="http://schemas.openxmlformats.org/officeDocument/2006/relationships/hyperlink" Target="https://www.ncbi.nlm.nih.gov/pubmed/310246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6CDAAB42.dotm</Template>
  <TotalTime>1</TotalTime>
  <Pages>5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Schrodi, Steven J PHD</cp:lastModifiedBy>
  <cp:revision>3</cp:revision>
  <cp:lastPrinted>2019-05-15T12:53:00Z</cp:lastPrinted>
  <dcterms:created xsi:type="dcterms:W3CDTF">2019-07-31T22:46:00Z</dcterms:created>
  <dcterms:modified xsi:type="dcterms:W3CDTF">2019-07-31T22:47:00Z</dcterms:modified>
</cp:coreProperties>
</file>